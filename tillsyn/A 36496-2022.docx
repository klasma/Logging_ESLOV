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36496-2022 i Eslövs kommun</w:t>
      </w:r>
    </w:p>
    <w:p>
      <w:r>
        <w:t>Detta dokument behandlar höga naturvärden i avverkningsamälan A 36496-2022 i Eslövs kommun. Denna avverkningsanmälan inkom 2022-08-30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ancistronycha tigurina (NT), brunlångöra (NT, §4a), nordfladdermus (NT, §4a), guldlockmossa (S), dvärgpipistrell (§4a), gråskimlig 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6496-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6185814, E 397945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